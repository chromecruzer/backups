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Environment Setup Guide</w:t>
      </w:r>
    </w:p>
    <w:p>
      <w:r>
        <w:t xml:space="preserve">1. Install Node.js (version 18+ LTS): </w:t>
      </w:r>
      <w:r>
        <w:rPr>
          <w:b/>
        </w:rPr>
        <w:t>https://nodejs.org/en</w:t>
      </w:r>
    </w:p>
    <w:p>
      <w:r>
        <w:t xml:space="preserve">2. Verify npm installation by running: </w:t>
      </w:r>
      <w:r>
        <w:rPr>
          <w:b/>
        </w:rPr>
        <w:t>npm --version</w:t>
      </w:r>
    </w:p>
    <w:p>
      <w:r>
        <w:t xml:space="preserve">3. Install yarn by running: </w:t>
      </w:r>
      <w:r>
        <w:rPr>
          <w:b/>
        </w:rPr>
        <w:t>npm install yarn --global</w:t>
      </w:r>
    </w:p>
    <w:p>
      <w:r>
        <w:t xml:space="preserve">4. Verify yarn installation by running: </w:t>
      </w:r>
      <w:r>
        <w:rPr>
          <w:b/>
        </w:rPr>
        <w:t>yarn --version</w:t>
      </w:r>
    </w:p>
    <w:p>
      <w:r>
        <w:t xml:space="preserve">5. Install project dependencies by running: </w:t>
      </w:r>
      <w:r>
        <w:rPr>
          <w:b/>
        </w:rPr>
        <w:t>yarn global add expo expo-cli</w:t>
      </w:r>
    </w:p>
    <w:p>
      <w:r>
        <w:t xml:space="preserve">6. Download Android Studio from: </w:t>
      </w:r>
      <w:r>
        <w:rPr>
          <w:b/>
        </w:rPr>
        <w:t>https://developer.android.com/studio</w:t>
      </w:r>
    </w:p>
    <w:p>
      <w:r>
        <w:t xml:space="preserve">7. Install Java JDK (version 15+ LTS) from: </w:t>
      </w:r>
      <w:r>
        <w:rPr>
          <w:b/>
        </w:rPr>
        <w:t>https://www.oracle.com/in/java/technologies/downloads/</w:t>
      </w:r>
    </w:p>
    <w:p>
      <w:r>
        <w:t>8. In Android Studio, download the required SDKs including ADB tools, Platform Tools, and Command Line Tools. React Native recommends API level 29.</w:t>
      </w:r>
    </w:p>
    <w:p>
      <w:r>
        <w:t>9. After successful SDK installation, set the system environment variables:</w:t>
      </w:r>
    </w:p>
    <w:p>
      <w:r>
        <w:t xml:space="preserve">   ANDROID_HOME= C:\Users\Unique\AppData\Local\Android\Sdk</w:t>
      </w:r>
    </w:p>
    <w:p>
      <w:r>
        <w:t xml:space="preserve">   JAVA_HOME= C:\Program Files\Java\jdk-15</w:t>
      </w:r>
    </w:p>
    <w:p>
      <w:r>
        <w:t xml:space="preserve">   Add to Path: C:\Users\Unique\Downloads\platform-tools-latest-windows\platform-tools</w:t>
      </w:r>
    </w:p>
    <w:p>
      <w:r>
        <w:t>10. After setting everything up, open the terminal and navigate to the EO2 root directory, then run:</w:t>
      </w:r>
    </w:p>
    <w:p>
      <w:r>
        <w:t xml:space="preserve">    yarn install</w:t>
      </w:r>
    </w:p>
    <w:p>
      <w:r>
        <w:t xml:space="preserve">    Next, go to EyeOrderMobile directory and run:</w:t>
      </w:r>
    </w:p>
    <w:p>
      <w:r>
        <w:t xml:space="preserve">    yarn install</w:t>
      </w:r>
    </w:p>
    <w:p>
      <w:r>
        <w:t xml:space="preserve">    Finally, go to packages/BillandReplace and run:</w:t>
      </w:r>
    </w:p>
    <w:p>
      <w:r>
        <w:t xml:space="preserve">    yarn dev:emulator</w:t>
      </w:r>
    </w:p>
    <w:p>
      <w:r>
        <w:t>This will run the BillandReplace app using the Expo emulator.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